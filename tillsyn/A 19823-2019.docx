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19823-2019 i Härryda kommun</w:t>
      </w:r>
    </w:p>
    <w:p>
      <w:r>
        <w:t>Detta dokument behandlar höga naturvärden i avverkningsamälan A 19823-2019 i Härryda kommun. Denna avverkningsanmälan inkom 2019-04-12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kattfotslav (S), åkergroda (§4a) och vanlig padda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19823-2019.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6398164, E 344472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