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25441-2022 i Härryda kommun</w:t>
      </w:r>
    </w:p>
    <w:p>
      <w:r>
        <w:t>Detta dokument behandlar höga naturvärden i avverkningsamälan A 25441-2022 i Härryda kommun. Denna avverkningsanmälan inkom 2022-06-20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spillkråka (NT, §4), svartvit flugsnappare (NT, §4) och vanlig groda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25441-2022.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6392507, E 330784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Svartvit flugsnappare (NT, §4)</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